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Guia Técnico: Integração com a Instagram Graph API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1. Introdução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Este guia apresenta uma visão geral das informações que podem ser obtidas por meio da Instagram Graph API, com foco em estratégias de engajamento, monitoramento de alcance e análise de interações. É voltado para contas comerciais (business) ou de criador de conteúdo (creator) vinculadas a uma Página do Facebook.</w:t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2. Informações Retornadas pela API</w:t>
      </w:r>
    </w:p>
    <w:p w:rsidR="00000000" w:rsidDel="00000000" w:rsidP="00000000" w:rsidRDefault="00000000" w:rsidRPr="00000000" w14:paraId="00000005">
      <w:pPr>
        <w:pStyle w:val="Heading3"/>
        <w:rPr/>
      </w:pPr>
      <w:r w:rsidDel="00000000" w:rsidR="00000000" w:rsidRPr="00000000">
        <w:rPr>
          <w:rtl w:val="0"/>
        </w:rPr>
        <w:t xml:space="preserve">Informações do Perfil (Account Info)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Retornadas pelo endpoint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/me/accounts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 de usuário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Biografia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 de conta (business ou creator)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da conta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 de seguidores e seguidos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Foto de perfil</w:t>
      </w:r>
    </w:p>
    <w:p w:rsidR="00000000" w:rsidDel="00000000" w:rsidP="00000000" w:rsidRDefault="00000000" w:rsidRPr="00000000" w14:paraId="0000000D">
      <w:pPr>
        <w:pStyle w:val="Heading3"/>
        <w:rPr/>
      </w:pPr>
      <w:r w:rsidDel="00000000" w:rsidR="00000000" w:rsidRPr="00000000">
        <w:rPr>
          <w:rtl w:val="0"/>
        </w:rPr>
        <w:t xml:space="preserve">Publicações (Media Insights)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Endpoints: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/media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/media/{media-id}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/media/{media-id}/insights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 de mídia (imagem, vídeo, carrossel, Reels)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de publicação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 de curtidas, comentários, compartilhamentos e salvos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Alcance, impressões e engajamento (total de interações) e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axa de engajamento (calculada via fórmula)</w:t>
      </w:r>
    </w:p>
    <w:p w:rsidR="00000000" w:rsidDel="00000000" w:rsidP="00000000" w:rsidRDefault="00000000" w:rsidRPr="00000000" w14:paraId="00000014">
      <w:pPr>
        <w:pStyle w:val="Heading3"/>
        <w:rPr/>
      </w:pPr>
      <w:r w:rsidDel="00000000" w:rsidR="00000000" w:rsidRPr="00000000">
        <w:rPr>
          <w:rtl w:val="0"/>
        </w:rPr>
        <w:t xml:space="preserve">Stories (Story Insights)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Endpoint: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/media/{story-id}/insights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Alcance e impressões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Respostas (replies)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Toques para avançar, voltar e saídas</w:t>
      </w:r>
    </w:p>
    <w:p w:rsidR="00000000" w:rsidDel="00000000" w:rsidP="00000000" w:rsidRDefault="00000000" w:rsidRPr="00000000" w14:paraId="00000019">
      <w:pPr>
        <w:pStyle w:val="Heading3"/>
        <w:rPr/>
      </w:pPr>
      <w:r w:rsidDel="00000000" w:rsidR="00000000" w:rsidRPr="00000000">
        <w:rPr>
          <w:rtl w:val="0"/>
        </w:rPr>
        <w:t xml:space="preserve">Reels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Reels tem suporte limitado e a Meta ainda está expandindo esses endpoints.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Alcance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Visualizações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Curtidas, comentários, salvos, compartilhamentos (parcial)</w:t>
      </w:r>
    </w:p>
    <w:p w:rsidR="00000000" w:rsidDel="00000000" w:rsidP="00000000" w:rsidRDefault="00000000" w:rsidRPr="00000000" w14:paraId="0000001E">
      <w:pPr>
        <w:pStyle w:val="Heading3"/>
        <w:rPr/>
      </w:pPr>
      <w:r w:rsidDel="00000000" w:rsidR="00000000" w:rsidRPr="00000000">
        <w:rPr>
          <w:rtl w:val="0"/>
        </w:rPr>
        <w:t xml:space="preserve">Informações Demográficas de Seguidores (Audience Insights)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Endpoint: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/insights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Crescimento de seguidores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Distribuição por faixa etária, gênero e localização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 e horários de maior atividade</w:t>
      </w:r>
    </w:p>
    <w:p w:rsidR="00000000" w:rsidDel="00000000" w:rsidP="00000000" w:rsidRDefault="00000000" w:rsidRPr="00000000" w14:paraId="00000023">
      <w:pPr>
        <w:pStyle w:val="Heading3"/>
        <w:rPr/>
      </w:pPr>
      <w:r w:rsidDel="00000000" w:rsidR="00000000" w:rsidRPr="00000000">
        <w:rPr>
          <w:rtl w:val="0"/>
        </w:rPr>
        <w:t xml:space="preserve">Métricas da Conta (Account Insights)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Endpoint: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/insights</w:t>
      </w:r>
      <w:r w:rsidDel="00000000" w:rsidR="00000000" w:rsidRPr="00000000">
        <w:rPr>
          <w:rtl w:val="0"/>
        </w:rPr>
        <w:t xml:space="preserve"> com métricas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impressions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reach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profile_views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website_clicks</w:t>
      </w:r>
      <w:r w:rsidDel="00000000" w:rsidR="00000000" w:rsidRPr="00000000">
        <w:rPr>
          <w:rtl w:val="0"/>
        </w:rPr>
        <w:t xml:space="preserve">,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Alcance total da conta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Impressões gerais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Visitas ao perfil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Cliques no site e interações no perfil</w:t>
      </w:r>
    </w:p>
    <w:p w:rsidR="00000000" w:rsidDel="00000000" w:rsidP="00000000" w:rsidRDefault="00000000" w:rsidRPr="00000000" w14:paraId="00000029">
      <w:pPr>
        <w:pStyle w:val="Heading2"/>
        <w:rPr/>
      </w:pPr>
      <w:r w:rsidDel="00000000" w:rsidR="00000000" w:rsidRPr="00000000">
        <w:rPr>
          <w:rtl w:val="0"/>
        </w:rPr>
        <w:t xml:space="preserve">3. Requisitos para Uso da API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 do Instagram deve ser do tipo Business ou Creator.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conta precisa estar conectada a uma Página do Facebook.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Registrar um app no Meta for Developers (https://developers.facebook.com/).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 autenticação OAuth 2.0 para obter um access token.</w:t>
      </w:r>
    </w:p>
    <w:p w:rsidR="00000000" w:rsidDel="00000000" w:rsidP="00000000" w:rsidRDefault="00000000" w:rsidRPr="00000000" w14:paraId="0000002E">
      <w:pPr>
        <w:pStyle w:val="Heading2"/>
        <w:rPr/>
      </w:pPr>
      <w:r w:rsidDel="00000000" w:rsidR="00000000" w:rsidRPr="00000000">
        <w:rPr>
          <w:rtl w:val="0"/>
        </w:rPr>
        <w:t xml:space="preserve">4. Permissões (Scopes) Recomendadas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instagram_basic: Ler informações básicas de perfil e mídia.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instagram_manage_insights: Acessar métricas e dados analíticos.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pages_show_list: Listar páginas conectadas ao usuário.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pages_read_engagement: Ler conteúdo e insights das páginas conectadas.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business_management: Gerenciar e configurar contas via API.</w:t>
      </w:r>
    </w:p>
    <w:p w:rsidR="00000000" w:rsidDel="00000000" w:rsidP="00000000" w:rsidRDefault="00000000" w:rsidRPr="00000000" w14:paraId="00000034">
      <w:pPr>
        <w:pStyle w:val="Heading2"/>
        <w:rPr/>
      </w:pPr>
      <w:r w:rsidDel="00000000" w:rsidR="00000000" w:rsidRPr="00000000">
        <w:rPr>
          <w:rtl w:val="0"/>
        </w:rPr>
        <w:t xml:space="preserve">5. Documentação Oficial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Instagram Graph API - https://developers.facebook.com/docs/instagram-api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3YxUWDdZD+GQuDU1MdNhcDPQGQ==">CgMxLjA4AHIhMUFodks1ZHVXWXBaUUxzZmhnUi1RQnZxalRZdWxhMHZL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